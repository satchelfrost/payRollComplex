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Hours worked for Yvany Hernandez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Hours</w:t>
            </w:r>
          </w:p>
        </w:tc>
        <w:tc>
          <w:tcPr>
            <w:tcW w:type="dxa" w:w="2880"/>
          </w:tcPr>
          <w:p>
            <w:r>
              <w:t>Tips</w:t>
            </w:r>
          </w:p>
        </w:tc>
      </w:tr>
      <w:tr>
        <w:tc>
          <w:tcPr>
            <w:tcW w:type="dxa" w:w="2880"/>
          </w:tcPr>
          <w:p>
            <w:r>
              <w:t>Thursday, May, 24</w:t>
            </w:r>
          </w:p>
        </w:tc>
        <w:tc>
          <w:tcPr>
            <w:tcW w:type="dxa" w:w="2880"/>
          </w:tcPr>
          <w:p>
            <w:r>
              <w:t>5.4</w:t>
            </w:r>
          </w:p>
        </w:tc>
        <w:tc>
          <w:tcPr>
            <w:tcW w:type="dxa" w:w="2880"/>
          </w:tcPr>
          <w:p>
            <w:r>
              <w:t>51.75</w:t>
            </w:r>
          </w:p>
        </w:tc>
      </w:tr>
      <w:tr>
        <w:tc>
          <w:tcPr>
            <w:tcW w:type="dxa" w:w="2880"/>
          </w:tcPr>
          <w:p>
            <w:r>
              <w:t>Friday, May, 25</w:t>
            </w:r>
          </w:p>
        </w:tc>
        <w:tc>
          <w:tcPr>
            <w:tcW w:type="dxa" w:w="2880"/>
          </w:tcPr>
          <w:p>
            <w:r>
              <w:t>12.1</w:t>
            </w:r>
          </w:p>
        </w:tc>
        <w:tc>
          <w:tcPr>
            <w:tcW w:type="dxa" w:w="2880"/>
          </w:tcPr>
          <w:p>
            <w:r>
              <w:t>110.25</w:t>
            </w:r>
          </w:p>
        </w:tc>
      </w:tr>
      <w:tr>
        <w:tc>
          <w:tcPr>
            <w:tcW w:type="dxa" w:w="2880"/>
          </w:tcPr>
          <w:p>
            <w:r>
              <w:t>Saturday, May, 26</w:t>
            </w:r>
          </w:p>
        </w:tc>
        <w:tc>
          <w:tcPr>
            <w:tcW w:type="dxa" w:w="2880"/>
          </w:tcPr>
          <w:p>
            <w:r>
              <w:t>13.2</w:t>
            </w:r>
          </w:p>
        </w:tc>
        <w:tc>
          <w:tcPr>
            <w:tcW w:type="dxa" w:w="2880"/>
          </w:tcPr>
          <w:p>
            <w:r>
              <w:t>94.04</w:t>
            </w:r>
          </w:p>
        </w:tc>
      </w:tr>
      <w:tr>
        <w:tc>
          <w:tcPr>
            <w:tcW w:type="dxa" w:w="2880"/>
          </w:tcPr>
          <w:p>
            <w:r>
              <w:t>Monday, May, 28</w:t>
            </w:r>
          </w:p>
        </w:tc>
        <w:tc>
          <w:tcPr>
            <w:tcW w:type="dxa" w:w="2880"/>
          </w:tcPr>
          <w:p>
            <w:r>
              <w:t>5.7</w:t>
            </w:r>
          </w:p>
        </w:tc>
        <w:tc>
          <w:tcPr>
            <w:tcW w:type="dxa" w:w="2880"/>
          </w:tcPr>
          <w:p>
            <w:r>
              <w:t>31.99</w:t>
            </w:r>
          </w:p>
        </w:tc>
      </w:tr>
      <w:tr>
        <w:tc>
          <w:tcPr>
            <w:tcW w:type="dxa" w:w="2880"/>
          </w:tcPr>
          <w:p>
            <w:r>
              <w:t>Wednesday, May, 30</w:t>
            </w:r>
          </w:p>
        </w:tc>
        <w:tc>
          <w:tcPr>
            <w:tcW w:type="dxa" w:w="2880"/>
          </w:tcPr>
          <w:p>
            <w:r>
              <w:t>13.8</w:t>
            </w:r>
          </w:p>
        </w:tc>
        <w:tc>
          <w:tcPr>
            <w:tcW w:type="dxa" w:w="2880"/>
          </w:tcPr>
          <w:p>
            <w:r>
              <w:t>96.50</w:t>
            </w:r>
          </w:p>
        </w:tc>
      </w:tr>
      <w:tr>
        <w:tc>
          <w:tcPr>
            <w:tcW w:type="dxa" w:w="2880"/>
          </w:tcPr>
          <w:p>
            <w:r>
              <w:t>Friday, June, 1</w:t>
            </w:r>
          </w:p>
        </w:tc>
        <w:tc>
          <w:tcPr>
            <w:tcW w:type="dxa" w:w="2880"/>
          </w:tcPr>
          <w:p>
            <w:r>
              <w:t>13.2</w:t>
            </w:r>
          </w:p>
        </w:tc>
        <w:tc>
          <w:tcPr>
            <w:tcW w:type="dxa" w:w="2880"/>
          </w:tcPr>
          <w:p>
            <w:r>
              <w:t>144.72</w:t>
            </w:r>
          </w:p>
        </w:tc>
      </w:tr>
      <w:tr>
        <w:tc>
          <w:tcPr>
            <w:tcW w:type="dxa" w:w="2880"/>
          </w:tcPr>
          <w:p>
            <w:r>
              <w:t>Saturday, June, 2</w:t>
            </w:r>
          </w:p>
        </w:tc>
        <w:tc>
          <w:tcPr>
            <w:tcW w:type="dxa" w:w="2880"/>
          </w:tcPr>
          <w:p>
            <w:r>
              <w:t>13.3</w:t>
            </w:r>
          </w:p>
        </w:tc>
        <w:tc>
          <w:tcPr>
            <w:tcW w:type="dxa" w:w="2880"/>
          </w:tcPr>
          <w:p>
            <w:r>
              <w:t>55.92</w:t>
            </w:r>
          </w:p>
        </w:tc>
      </w:tr>
      <w:tr>
        <w:tc>
          <w:tcPr>
            <w:tcW w:type="dxa" w:w="2880"/>
          </w:tcPr>
          <w:p>
            <w:r>
              <w:t>Sunday, June, 3</w:t>
            </w:r>
          </w:p>
        </w:tc>
        <w:tc>
          <w:tcPr>
            <w:tcW w:type="dxa" w:w="2880"/>
          </w:tcPr>
          <w:p>
            <w:r>
              <w:t>11.3</w:t>
            </w:r>
          </w:p>
        </w:tc>
        <w:tc>
          <w:tcPr>
            <w:tcW w:type="dxa" w:w="2880"/>
          </w:tcPr>
          <w:p>
            <w:r>
              <w:t>113.85</w:t>
            </w:r>
          </w:p>
        </w:tc>
      </w:tr>
      <w:tr>
        <w:tc>
          <w:tcPr>
            <w:tcW w:type="dxa" w:w="2880"/>
          </w:tcPr>
          <w:p>
            <w:r>
              <w:t>Monday, June, 4</w:t>
            </w:r>
          </w:p>
        </w:tc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35.18</w:t>
            </w:r>
          </w:p>
        </w:tc>
      </w:tr>
      <w:tr>
        <w:tc>
          <w:tcPr>
            <w:tcW w:type="dxa" w:w="2880"/>
          </w:tcPr>
          <w:p>
            <w:r>
              <w:t>Wednesday, June, 6</w:t>
            </w:r>
          </w:p>
        </w:tc>
        <w:tc>
          <w:tcPr>
            <w:tcW w:type="dxa" w:w="2880"/>
          </w:tcPr>
          <w:p>
            <w:r>
              <w:t>13.1</w:t>
            </w:r>
          </w:p>
        </w:tc>
        <w:tc>
          <w:tcPr>
            <w:tcW w:type="dxa" w:w="2880"/>
          </w:tcPr>
          <w:p>
            <w:r>
              <w:t>65.71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 Pay: 755.4</w:t>
            </w:r>
          </w:p>
        </w:tc>
      </w:tr>
    </w:tbl>
    <w:p>
      <w:r>
        <w:br/>
        <w:t>Signature ________________________    Date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